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24"/>
          <w:szCs w:val="24"/>
        </w:rPr>
        <w:alias w:val="Название резюме"/>
        <w:tag w:val="Название резюме"/>
        <w:id w:val="2142538285"/>
        <w:placeholder>
          <w:docPart w:val="B4CFAC291A554577814594FD673B8072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696715" w:rsidRPr="00E46DC5" w:rsidRDefault="00696715">
          <w:pPr>
            <w:pStyle w:val="a4"/>
            <w:rPr>
              <w:rFonts w:ascii="Times New Roman" w:hAnsi="Times New Roman"/>
              <w:sz w:val="24"/>
              <w:szCs w:val="24"/>
            </w:rPr>
          </w:pPr>
        </w:p>
        <w:tbl>
          <w:tblPr>
            <w:tblStyle w:val="3-4"/>
            <w:tblW w:w="5005" w:type="pct"/>
            <w:tblLook w:val="04A0" w:firstRow="1" w:lastRow="0" w:firstColumn="1" w:lastColumn="0" w:noHBand="0" w:noVBand="1"/>
          </w:tblPr>
          <w:tblGrid>
            <w:gridCol w:w="325"/>
            <w:gridCol w:w="6082"/>
            <w:gridCol w:w="2889"/>
          </w:tblGrid>
          <w:tr w:rsidR="00696715" w:rsidRPr="00E46DC5" w:rsidTr="009B6FD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9" w:type="dxa"/>
              </w:tcPr>
              <w:p w:rsidR="005A70ED" w:rsidRPr="00E46DC5" w:rsidRDefault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5A70ED" w:rsidRPr="00E46DC5" w:rsidRDefault="005A70ED" w:rsidP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5A70ED" w:rsidRPr="00E46DC5" w:rsidRDefault="005A70ED" w:rsidP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696715" w:rsidRPr="00E46DC5" w:rsidRDefault="00696715" w:rsidP="005A70ED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6195" w:type="dxa"/>
              </w:tcPr>
              <w:p w:rsidR="00696715" w:rsidRPr="00E46DC5" w:rsidRDefault="00696715" w:rsidP="00983B8A">
                <w:pPr>
                  <w:pStyle w:val="af1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36"/>
                    <w:szCs w:val="36"/>
                  </w:rPr>
                </w:pPr>
                <w:r w:rsidRPr="00E46DC5">
                  <w:rPr>
                    <w:rFonts w:ascii="Times New Roman" w:hAnsi="Times New Roman"/>
                    <w:color w:val="9FB8CD" w:themeColor="accent2"/>
                    <w:spacing w:val="10"/>
                    <w:sz w:val="36"/>
                    <w:szCs w:val="36"/>
                  </w:rPr>
                  <w:sym w:font="Wingdings 3" w:char="F07D"/>
                </w:r>
                <w:sdt>
                  <w:sdtPr>
                    <w:rPr>
                      <w:rFonts w:ascii="Times New Roman" w:hAnsi="Times New Roman"/>
                      <w:sz w:val="36"/>
                      <w:szCs w:val="36"/>
                    </w:rPr>
                    <w:id w:val="11024321"/>
                    <w:placeholder>
                      <w:docPart w:val="9ED48652CE90430EAE2AA7DF910C167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83B8A" w:rsidRPr="00E46DC5">
                      <w:rPr>
                        <w:rFonts w:ascii="Times New Roman" w:hAnsi="Times New Roman"/>
                        <w:sz w:val="36"/>
                        <w:szCs w:val="36"/>
                      </w:rPr>
                      <w:t>Судакова Александра Сергеевна</w:t>
                    </w:r>
                  </w:sdtContent>
                </w:sdt>
                <w:r w:rsidRPr="00E46DC5">
                  <w:rPr>
                    <w:rFonts w:ascii="Times New Roman" w:hAnsi="Times New Roman"/>
                    <w:sz w:val="36"/>
                    <w:szCs w:val="36"/>
                  </w:rPr>
                  <w:t xml:space="preserve"> </w:t>
                </w:r>
              </w:p>
              <w:p w:rsidR="00696715" w:rsidRPr="00E46DC5" w:rsidRDefault="00696715">
                <w:pPr>
                  <w:pStyle w:val="affa"/>
                  <w:spacing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</w:p>
              <w:p w:rsidR="00C1409A" w:rsidRPr="00E46DC5" w:rsidRDefault="00696715">
                <w:pPr>
                  <w:pStyle w:val="affa"/>
                  <w:spacing w:line="24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6DC5">
                  <w:rPr>
                    <w:rFonts w:ascii="Times New Roman" w:hAnsi="Times New Roman"/>
                    <w:color w:val="93B9C2" w:themeColor="background2" w:themeShade="BF"/>
                    <w:sz w:val="24"/>
                    <w:szCs w:val="24"/>
                  </w:rPr>
                  <w:t>Телефон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</w:rPr>
                  <w:t xml:space="preserve">: </w:t>
                </w:r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89162437130</w:t>
                </w:r>
              </w:p>
              <w:p w:rsidR="00696715" w:rsidRPr="00E46DC5" w:rsidRDefault="00696715" w:rsidP="00C1409A">
                <w:pPr>
                  <w:pStyle w:val="affa"/>
                  <w:spacing w:line="240" w:lineRule="auto"/>
                  <w:ind w:left="-324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E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</w:rPr>
                  <w:t>-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mail</w:t>
                </w:r>
                <w:r w:rsidRPr="00E46DC5">
                  <w:rPr>
                    <w:rFonts w:ascii="Times New Roman" w:hAnsi="Times New Roman"/>
                    <w:sz w:val="24"/>
                    <w:szCs w:val="24"/>
                  </w:rPr>
                  <w:t xml:space="preserve">: 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assudakova</w:t>
                </w:r>
                <w:proofErr w:type="spellEnd"/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@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edu</w:t>
                </w:r>
                <w:proofErr w:type="spellEnd"/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hse</w:t>
                </w:r>
                <w:proofErr w:type="spellEnd"/>
                <w:r w:rsidR="00983B8A" w:rsidRPr="00E46DC5">
                  <w:rPr>
                    <w:rFonts w:ascii="Times New Roman" w:hAnsi="Times New Roman"/>
                    <w:sz w:val="24"/>
                    <w:szCs w:val="24"/>
                  </w:rPr>
                  <w:t>.</w:t>
                </w:r>
                <w:proofErr w:type="spellStart"/>
                <w:r w:rsidR="00983B8A" w:rsidRPr="00E46DC5"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w:t>ru</w:t>
                </w:r>
                <w:proofErr w:type="spellEnd"/>
              </w:p>
              <w:p w:rsidR="00696715" w:rsidRPr="00E46DC5" w:rsidRDefault="00696715" w:rsidP="00983B8A">
                <w:pPr>
                  <w:pStyle w:val="affa"/>
                  <w:spacing w:line="240" w:lineRule="auto"/>
                  <w:ind w:left="952" w:hanging="668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</w:p>
            </w:tc>
            <w:tc>
              <w:tcPr>
                <w:tcW w:w="2924" w:type="dxa"/>
              </w:tcPr>
              <w:p w:rsidR="00696715" w:rsidRPr="00E46DC5" w:rsidRDefault="00E01DE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E46DC5"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inline distT="0" distB="0" distL="0" distR="0" wp14:anchorId="01673286" wp14:editId="6F09E2CB">
                      <wp:extent cx="960411" cy="1319182"/>
                      <wp:effectExtent l="0" t="0" r="0" b="0"/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SC08840.jp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0411" cy="131918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F5B0D" w:rsidRPr="00E46DC5" w:rsidRDefault="00C5181E">
          <w:pPr>
            <w:pStyle w:val="a4"/>
            <w:rPr>
              <w:rFonts w:ascii="Times New Roman" w:hAnsi="Times New Roman"/>
              <w:sz w:val="24"/>
              <w:szCs w:val="24"/>
            </w:rPr>
          </w:pPr>
        </w:p>
      </w:sdtContent>
    </w:sdt>
    <w:tbl>
      <w:tblPr>
        <w:tblStyle w:val="-4"/>
        <w:tblW w:w="5000" w:type="pct"/>
        <w:tblLook w:val="04A0" w:firstRow="1" w:lastRow="0" w:firstColumn="1" w:lastColumn="0" w:noHBand="0" w:noVBand="1"/>
      </w:tblPr>
      <w:tblGrid>
        <w:gridCol w:w="382"/>
        <w:gridCol w:w="8905"/>
      </w:tblGrid>
      <w:tr w:rsidR="00F16022" w:rsidRPr="00E46DC5" w:rsidTr="00463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 w:val="restart"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16022" w:rsidRPr="00E46DC5" w:rsidRDefault="00F16022" w:rsidP="007B7D44">
            <w:pPr>
              <w:pStyle w:val="ad"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Желаемая должность</w:t>
            </w:r>
          </w:p>
          <w:p w:rsidR="00F16022" w:rsidRPr="00E46DC5" w:rsidRDefault="00F16022" w:rsidP="00983B8A">
            <w:pPr>
              <w:pStyle w:val="aff7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Переводчик</w:t>
            </w:r>
          </w:p>
        </w:tc>
      </w:tr>
      <w:tr w:rsidR="00F16022" w:rsidRPr="00E46DC5" w:rsidTr="0046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16022" w:rsidRPr="00E46DC5" w:rsidRDefault="00F16022" w:rsidP="007B7D44">
            <w:pPr>
              <w:pStyle w:val="ad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Опыт работы</w:t>
            </w:r>
          </w:p>
          <w:p w:rsidR="00F16022" w:rsidRPr="00E46DC5" w:rsidRDefault="00F16022" w:rsidP="00612E9F">
            <w:pPr>
              <w:pStyle w:val="af"/>
              <w:spacing w:before="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f6"/>
                <w:rFonts w:ascii="Times New Roman" w:hAnsi="Times New Roman"/>
                <w:sz w:val="24"/>
                <w:szCs w:val="24"/>
              </w:rPr>
            </w:pPr>
            <w:r w:rsidRPr="00E46DC5">
              <w:rPr>
                <w:rStyle w:val="aff6"/>
                <w:rFonts w:ascii="Times New Roman" w:hAnsi="Times New Roman"/>
                <w:sz w:val="24"/>
                <w:szCs w:val="24"/>
              </w:rPr>
              <w:t>(май 2007 г</w:t>
            </w:r>
            <w:proofErr w:type="gramStart"/>
            <w:r w:rsidRPr="00E46DC5">
              <w:rPr>
                <w:rStyle w:val="aff6"/>
                <w:rFonts w:ascii="Times New Roman" w:hAnsi="Times New Roman"/>
                <w:sz w:val="24"/>
                <w:szCs w:val="24"/>
              </w:rPr>
              <w:t xml:space="preserve">. –– </w:t>
            </w:r>
            <w:proofErr w:type="gramEnd"/>
            <w:r w:rsidRPr="00E46DC5">
              <w:rPr>
                <w:rFonts w:ascii="Times New Roman" w:hAnsi="Times New Roman"/>
                <w:sz w:val="24"/>
                <w:szCs w:val="24"/>
              </w:rPr>
              <w:t>апрель 2009 г</w:t>
            </w:r>
            <w:r w:rsidRPr="00E46DC5">
              <w:rPr>
                <w:rStyle w:val="aff6"/>
                <w:rFonts w:ascii="Times New Roman" w:hAnsi="Times New Roman"/>
                <w:sz w:val="24"/>
                <w:szCs w:val="24"/>
              </w:rPr>
              <w:t>)</w:t>
            </w:r>
          </w:p>
          <w:sdt>
            <w:sdtPr>
              <w:rPr>
                <w:rStyle w:val="aff6"/>
                <w:rFonts w:ascii="Times New Roman" w:eastAsia="Times New Roman" w:hAnsi="Times New Roman"/>
                <w:b w:val="0"/>
                <w:sz w:val="24"/>
                <w:szCs w:val="24"/>
              </w:rPr>
              <w:id w:val="-921482644"/>
              <w:placeholder>
                <w:docPart w:val="E7D17ED7E95C42C8A05F393C7A83664F"/>
              </w:placeholder>
            </w:sdtPr>
            <w:sdtEndPr>
              <w:rPr>
                <w:rStyle w:val="aff6"/>
                <w:rFonts w:eastAsiaTheme="minorHAnsi"/>
                <w:b/>
              </w:rPr>
            </w:sdtEndPr>
            <w:sdtContent>
              <w:p w:rsidR="00F16022" w:rsidRPr="00E46DC5" w:rsidRDefault="00F16022" w:rsidP="00CC7A44">
                <w:pPr>
                  <w:pStyle w:val="ac"/>
                  <w:numPr>
                    <w:ilvl w:val="0"/>
                    <w:numId w:val="26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4"/>
                  </w:rPr>
                </w:pPr>
                <w:proofErr w:type="spellStart"/>
                <w:r w:rsidRPr="00E46DC5">
                  <w:rPr>
                    <w:rStyle w:val="aff6"/>
                    <w:rFonts w:ascii="Times New Roman" w:eastAsia="Times New Roman" w:hAnsi="Times New Roman"/>
                    <w:b w:val="0"/>
                    <w:sz w:val="24"/>
                    <w:szCs w:val="24"/>
                  </w:rPr>
                  <w:t>PepsiCo</w:t>
                </w:r>
                <w:proofErr w:type="spellEnd"/>
                <w:r w:rsidRPr="00E46DC5">
                  <w:rPr>
                    <w:rStyle w:val="aff6"/>
                    <w:rFonts w:ascii="Times New Roman" w:eastAsia="Times New Roman" w:hAnsi="Times New Roman"/>
                    <w:b w:val="0"/>
                    <w:sz w:val="24"/>
                    <w:szCs w:val="24"/>
                  </w:rPr>
                  <w:t xml:space="preserve"> г. Москва</w:t>
                </w:r>
              </w:p>
            </w:sdtContent>
          </w:sdt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выполнение устных и письменных переводов;</w:t>
            </w:r>
          </w:p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ведение документации;</w:t>
            </w:r>
          </w:p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приём иностранных клиентов;</w:t>
            </w:r>
          </w:p>
          <w:p w:rsidR="00F16022" w:rsidRPr="00E46DC5" w:rsidRDefault="00F16022" w:rsidP="00983B8A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BBAAA4" w:themeColor="accent6" w:themeTint="99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— сопровождение руководителя на встречах.</w:t>
            </w:r>
          </w:p>
          <w:p w:rsidR="00F16022" w:rsidRPr="00E46DC5" w:rsidRDefault="00F16022" w:rsidP="00CC7A44">
            <w:pPr>
              <w:pStyle w:val="ac"/>
              <w:spacing w:after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</w:tc>
      </w:tr>
      <w:tr w:rsidR="00F16022" w:rsidRPr="00E46DC5" w:rsidTr="004632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16022" w:rsidRPr="00E46DC5" w:rsidRDefault="00F16022" w:rsidP="00690143">
            <w:pPr>
              <w:pStyle w:val="ad"/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  <w:t>Образование</w:t>
            </w:r>
          </w:p>
          <w:p w:rsidR="00F16022" w:rsidRPr="00E46DC5" w:rsidRDefault="00F16022" w:rsidP="00E46DC5">
            <w:pPr>
              <w:pStyle w:val="af"/>
              <w:numPr>
                <w:ilvl w:val="0"/>
                <w:numId w:val="35"/>
              </w:num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E46DC5">
              <w:rPr>
                <w:rFonts w:ascii="Times New Roman" w:hAnsi="Times New Roman"/>
                <w:sz w:val="24"/>
                <w:szCs w:val="24"/>
              </w:rPr>
              <w:t>Бакалавриат</w:t>
            </w:r>
            <w:proofErr w:type="spellEnd"/>
            <w:r w:rsidRPr="00E46DC5">
              <w:rPr>
                <w:rFonts w:ascii="Times New Roman" w:hAnsi="Times New Roman"/>
                <w:b w:val="0"/>
                <w:sz w:val="24"/>
                <w:szCs w:val="24"/>
              </w:rPr>
              <w:t xml:space="preserve"> (2017-2021)</w:t>
            </w:r>
          </w:p>
          <w:p w:rsidR="00F16022" w:rsidRPr="00E46DC5" w:rsidRDefault="00F16022" w:rsidP="00E46DC5">
            <w:pPr>
              <w:pStyle w:val="ac"/>
              <w:spacing w:after="0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E46DC5"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  <w:t>НИУ ВШЭ Департамент Иностранных языков, Иностранные языки и межкультурная коммуникация</w:t>
            </w:r>
          </w:p>
          <w:p w:rsidR="00F16022" w:rsidRPr="00E46DC5" w:rsidRDefault="00F16022" w:rsidP="00E46DC5">
            <w:pPr>
              <w:pStyle w:val="af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E46DC5">
              <w:rPr>
                <w:rFonts w:ascii="Times New Roman" w:eastAsia="Times New Roman" w:hAnsi="Times New Roman"/>
                <w:sz w:val="24"/>
                <w:szCs w:val="24"/>
              </w:rPr>
              <w:t>Магистратура</w:t>
            </w:r>
            <w:r w:rsidRPr="00E46DC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(2021-2023)</w:t>
            </w:r>
          </w:p>
          <w:p w:rsidR="00F16022" w:rsidRPr="00E46DC5" w:rsidRDefault="00463292" w:rsidP="00620B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F16022" w:rsidRPr="00E46DC5">
              <w:rPr>
                <w:rFonts w:ascii="Times New Roman" w:hAnsi="Times New Roman"/>
                <w:sz w:val="24"/>
                <w:szCs w:val="24"/>
                <w:lang w:val="en-US"/>
              </w:rPr>
              <w:t>Shandong University , School of Economics</w:t>
            </w:r>
          </w:p>
          <w:p w:rsidR="00F16022" w:rsidRPr="00E46DC5" w:rsidRDefault="00F16022" w:rsidP="00CC7A44">
            <w:pPr>
              <w:pStyle w:val="ac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16022" w:rsidRPr="00E46DC5" w:rsidRDefault="00F16022" w:rsidP="00CC7A44">
            <w:pPr>
              <w:pStyle w:val="ac"/>
              <w:spacing w:after="0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</w:p>
        </w:tc>
      </w:tr>
      <w:tr w:rsidR="00F16022" w:rsidRPr="00E46DC5" w:rsidTr="0046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16022" w:rsidRPr="00E46DC5" w:rsidRDefault="00F16022" w:rsidP="00612E9F">
            <w:pPr>
              <w:pStyle w:val="ad"/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12255" w14:cap="flat" w14:cmpd="dbl" w14:algn="ctr">
                  <w14:noFill/>
                  <w14:prstDash w14:val="solid"/>
                  <w14:miter w14:lim="0"/>
                </w14:textOutline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</w:rPr>
              <w:t>Владение иностранными языками</w:t>
            </w:r>
          </w:p>
          <w:p w:rsidR="001E4D23" w:rsidRPr="00E46DC5" w:rsidRDefault="001E4D23" w:rsidP="001E4D23">
            <w:pPr>
              <w:pStyle w:val="ac"/>
              <w:spacing w:after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Style w:val="a3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86"/>
              <w:gridCol w:w="3973"/>
            </w:tblGrid>
            <w:tr w:rsidR="001E4D23" w:rsidTr="001E4D23">
              <w:trPr>
                <w:trHeight w:val="570"/>
              </w:trPr>
              <w:tc>
                <w:tcPr>
                  <w:tcW w:w="4337" w:type="dxa"/>
                </w:tcPr>
                <w:p w:rsidR="001E4D23" w:rsidRDefault="001E4D23" w:rsidP="00E46DC5">
                  <w:pPr>
                    <w:pStyle w:val="ac"/>
                    <w:numPr>
                      <w:ilvl w:val="0"/>
                      <w:numId w:val="34"/>
                    </w:numPr>
                    <w:spacing w:after="0"/>
                    <w:ind w:left="0" w:firstLine="0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</w:rPr>
                    <w:t xml:space="preserve">Английский </w:t>
                  </w:r>
                </w:p>
              </w:tc>
              <w:tc>
                <w:tcPr>
                  <w:tcW w:w="4337" w:type="dxa"/>
                </w:tcPr>
                <w:p w:rsidR="001E4D23" w:rsidRPr="001E4D23" w:rsidRDefault="001E4D23" w:rsidP="001E4D23">
                  <w:pPr>
                    <w:pStyle w:val="ac"/>
                    <w:numPr>
                      <w:ilvl w:val="0"/>
                      <w:numId w:val="34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46DC5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</w:rPr>
                    <w:t xml:space="preserve">уровень </w:t>
                  </w:r>
                  <w:r w:rsidRPr="00E46DC5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  <w:lang w:val="en-US"/>
                    </w:rPr>
                    <w:t>C</w:t>
                  </w:r>
                  <w:r w:rsidRPr="00E46DC5"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</w:rPr>
                    <w:t>2</w:t>
                  </w:r>
                </w:p>
              </w:tc>
            </w:tr>
            <w:tr w:rsidR="001E4D23" w:rsidTr="001E4D23">
              <w:tc>
                <w:tcPr>
                  <w:tcW w:w="4337" w:type="dxa"/>
                </w:tcPr>
                <w:p w:rsidR="001E4D23" w:rsidRDefault="001E4D23" w:rsidP="00E46DC5">
                  <w:pPr>
                    <w:pStyle w:val="ac"/>
                    <w:numPr>
                      <w:ilvl w:val="0"/>
                      <w:numId w:val="34"/>
                    </w:numPr>
                    <w:spacing w:after="0"/>
                    <w:ind w:left="0" w:firstLine="0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Китайский</w:t>
                  </w:r>
                </w:p>
              </w:tc>
              <w:tc>
                <w:tcPr>
                  <w:tcW w:w="4337" w:type="dxa"/>
                </w:tcPr>
                <w:p w:rsidR="001E4D23" w:rsidRDefault="001E4D23" w:rsidP="00E46DC5">
                  <w:pPr>
                    <w:pStyle w:val="ac"/>
                    <w:numPr>
                      <w:ilvl w:val="0"/>
                      <w:numId w:val="34"/>
                    </w:numPr>
                    <w:spacing w:after="0"/>
                    <w:ind w:left="0" w:firstLine="0"/>
                    <w:rPr>
                      <w:rFonts w:ascii="Times New Roman" w:eastAsia="Times New Roman" w:hAnsi="Times New Roman"/>
                      <w:color w:val="auto"/>
                      <w:sz w:val="24"/>
                      <w:szCs w:val="24"/>
                    </w:rPr>
                  </w:pPr>
                  <w:r w:rsidRPr="00E46DC5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</w:t>
                  </w:r>
                  <w:r w:rsidRPr="00E46DC5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  <w:t>HSK</w:t>
                  </w:r>
                  <w:r w:rsidRPr="00E46DC5">
                    <w:rPr>
                      <w:rFonts w:ascii="Times New Roman" w:hAnsi="Times New Roman"/>
                      <w:sz w:val="24"/>
                      <w:szCs w:val="24"/>
                    </w:rPr>
                    <w:t xml:space="preserve"> 4</w:t>
                  </w:r>
                </w:p>
              </w:tc>
            </w:tr>
          </w:tbl>
          <w:p w:rsidR="00F16022" w:rsidRPr="001E4D23" w:rsidRDefault="00F16022" w:rsidP="001E4D23">
            <w:pPr>
              <w:pStyle w:val="ac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6022" w:rsidRPr="00E46DC5" w:rsidTr="004632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  <w:vMerge/>
          </w:tcPr>
          <w:p w:rsidR="00F16022" w:rsidRPr="00E46DC5" w:rsidRDefault="00F160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16022" w:rsidRPr="00E46DC5" w:rsidRDefault="00E01DEF" w:rsidP="00F16022">
            <w:pPr>
              <w:pStyle w:val="ad"/>
              <w:spacing w:before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color w:val="628BAD" w:themeColor="accent2" w:themeShade="BF"/>
                <w:szCs w:val="24"/>
              </w:rPr>
            </w:pPr>
            <w:r w:rsidRPr="00E46DC5">
              <w:rPr>
                <w:rFonts w:ascii="Times New Roman" w:hAnsi="Times New Roman"/>
                <w:color w:val="628BAD" w:themeColor="accent2" w:themeShade="BF"/>
                <w:szCs w:val="24"/>
              </w:rPr>
              <w:t>Личные качества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Обладаю техникой перевода общественно-политической, художественной и технической литературы.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Большой опыт в ведении переговоров.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Опыт  заграничных поездок.</w:t>
            </w:r>
          </w:p>
          <w:p w:rsidR="00E01DEF" w:rsidRPr="00E46DC5" w:rsidRDefault="00E01DEF" w:rsidP="00E01DEF">
            <w:pPr>
              <w:pStyle w:val="afff0"/>
              <w:numPr>
                <w:ilvl w:val="0"/>
                <w:numId w:val="3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E46DC5">
              <w:rPr>
                <w:rFonts w:ascii="Times New Roman" w:hAnsi="Times New Roman"/>
                <w:sz w:val="24"/>
                <w:szCs w:val="24"/>
              </w:rPr>
              <w:t>Участие в международных конференциях.</w:t>
            </w:r>
          </w:p>
        </w:tc>
      </w:tr>
    </w:tbl>
    <w:p w:rsidR="00AF5B0D" w:rsidRPr="00463292" w:rsidRDefault="00AF5B0D" w:rsidP="00463292">
      <w:pPr>
        <w:tabs>
          <w:tab w:val="left" w:pos="5976"/>
        </w:tabs>
        <w:rPr>
          <w:rFonts w:ascii="Times New Roman" w:hAnsi="Times New Roman"/>
          <w:sz w:val="24"/>
          <w:szCs w:val="24"/>
        </w:rPr>
      </w:pPr>
    </w:p>
    <w:sectPr w:rsidR="00AF5B0D" w:rsidRPr="00463292" w:rsidSect="00546089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273" w:right="1418" w:bottom="851" w:left="1418" w:header="42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81E" w:rsidRDefault="00C5181E">
      <w:pPr>
        <w:spacing w:after="0" w:line="240" w:lineRule="auto"/>
      </w:pPr>
      <w:r>
        <w:separator/>
      </w:r>
    </w:p>
  </w:endnote>
  <w:endnote w:type="continuationSeparator" w:id="0">
    <w:p w:rsidR="00C5181E" w:rsidRDefault="00C5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1E4D23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56F8400792404AA4847A5CD3860D81D9"/>
        </w:placeholder>
        <w:showingPlcHdr/>
        <w:text/>
      </w:sdtPr>
      <w:sdtEndPr/>
      <w:sdtContent>
        <w:r w:rsidR="00C1409A">
          <w:t>[</w:t>
        </w:r>
        <w:r w:rsidR="00C1409A" w:rsidRPr="00C1409A">
          <w:rPr>
            <w:color w:val="BBAAA4" w:themeColor="accent6" w:themeTint="99"/>
          </w:rPr>
          <w:t>Введите свой номер телефона</w:t>
        </w:r>
        <w:r w:rsidR="00C1409A"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 w:rsidR="00E01DEF">
      <w:rPr>
        <w:noProof/>
      </w:rPr>
      <w:t>3</w:t>
    </w:r>
    <w:r>
      <w:fldChar w:fldCharType="end"/>
    </w:r>
    <w:r>
      <w:t xml:space="preserve"> | </w:t>
    </w:r>
    <w:sdt>
      <w:sdtPr>
        <w:id w:val="121446365"/>
        <w:placeholder>
          <w:docPart w:val="C1AA3568F7E74196AB504E89811C97E9"/>
        </w:placeholder>
        <w:temporary/>
        <w:showingPlcHdr/>
        <w:text/>
      </w:sdtPr>
      <w:sdtEndPr/>
      <w:sdtContent>
        <w:r w:rsidR="003E4241" w:rsidRPr="00C1409A">
          <w:rPr>
            <w:sz w:val="28"/>
            <w:szCs w:val="28"/>
          </w:rPr>
          <w:t>[</w:t>
        </w:r>
        <w:r w:rsidR="003E4241" w:rsidRPr="00C1409A">
          <w:rPr>
            <w:color w:val="BBAAA4" w:themeColor="accent6" w:themeTint="99"/>
            <w:sz w:val="28"/>
            <w:szCs w:val="28"/>
          </w:rPr>
          <w:t>Введите адрес своей электронной почты</w:t>
        </w:r>
        <w:r w:rsidR="003E4241" w:rsidRPr="00C1409A">
          <w:rPr>
            <w:sz w:val="28"/>
            <w:szCs w:val="2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81E" w:rsidRDefault="00C5181E">
      <w:pPr>
        <w:spacing w:after="0" w:line="240" w:lineRule="auto"/>
      </w:pPr>
      <w:r>
        <w:separator/>
      </w:r>
    </w:p>
  </w:footnote>
  <w:footnote w:type="continuationSeparator" w:id="0">
    <w:p w:rsidR="00C5181E" w:rsidRDefault="00C5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F5B0D">
    <w:pPr>
      <w:pStyle w:val="affb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B0D" w:rsidRDefault="00AC35F6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-1756199220"/>
        <w:placeholder>
          <w:docPart w:val="7F701B0F9CB34888BC87495948EAC6A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83B8A">
          <w:t>Судакова Александра Сергеевна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5B74322B"/>
    <w:multiLevelType w:val="hybridMultilevel"/>
    <w:tmpl w:val="929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50263B"/>
    <w:multiLevelType w:val="hybridMultilevel"/>
    <w:tmpl w:val="D062D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A6989"/>
    <w:multiLevelType w:val="hybridMultilevel"/>
    <w:tmpl w:val="0CA4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D41E2"/>
    <w:multiLevelType w:val="hybridMultilevel"/>
    <w:tmpl w:val="9444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C2F2D"/>
    <w:multiLevelType w:val="hybridMultilevel"/>
    <w:tmpl w:val="25AEF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4"/>
  </w:num>
  <w:num w:numId="32">
    <w:abstractNumId w:val="11"/>
  </w:num>
  <w:num w:numId="33">
    <w:abstractNumId w:val="10"/>
  </w:num>
  <w:num w:numId="34">
    <w:abstractNumId w:val="1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8A"/>
    <w:rsid w:val="000020DE"/>
    <w:rsid w:val="00096BDA"/>
    <w:rsid w:val="00175F91"/>
    <w:rsid w:val="001B0863"/>
    <w:rsid w:val="001E4D23"/>
    <w:rsid w:val="003B608E"/>
    <w:rsid w:val="003E4241"/>
    <w:rsid w:val="004460BB"/>
    <w:rsid w:val="00463292"/>
    <w:rsid w:val="004B0113"/>
    <w:rsid w:val="004E61CC"/>
    <w:rsid w:val="00546089"/>
    <w:rsid w:val="005A70ED"/>
    <w:rsid w:val="00612E9F"/>
    <w:rsid w:val="006143BE"/>
    <w:rsid w:val="00620B89"/>
    <w:rsid w:val="00643A04"/>
    <w:rsid w:val="00690143"/>
    <w:rsid w:val="00696715"/>
    <w:rsid w:val="006B1BD7"/>
    <w:rsid w:val="00734E47"/>
    <w:rsid w:val="00756B2A"/>
    <w:rsid w:val="007B7D44"/>
    <w:rsid w:val="00951B2F"/>
    <w:rsid w:val="00983B8A"/>
    <w:rsid w:val="009B6FD9"/>
    <w:rsid w:val="009C2EEF"/>
    <w:rsid w:val="00A72AC7"/>
    <w:rsid w:val="00AC35F6"/>
    <w:rsid w:val="00AF5B0D"/>
    <w:rsid w:val="00B04D33"/>
    <w:rsid w:val="00B63D80"/>
    <w:rsid w:val="00BD07BA"/>
    <w:rsid w:val="00BD2429"/>
    <w:rsid w:val="00C1409A"/>
    <w:rsid w:val="00C5181E"/>
    <w:rsid w:val="00CA2799"/>
    <w:rsid w:val="00CC3947"/>
    <w:rsid w:val="00CC51AB"/>
    <w:rsid w:val="00CC7A44"/>
    <w:rsid w:val="00E01DEF"/>
    <w:rsid w:val="00E46DC5"/>
    <w:rsid w:val="00EA1562"/>
    <w:rsid w:val="00F16022"/>
    <w:rsid w:val="00F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"/>
    <w:next w:val="a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basedOn w:val="a"/>
    <w:link w:val="a5"/>
    <w:uiPriority w:val="99"/>
    <w:qFormat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cs="Times New Roman"/>
      <w:color w:val="000000" w:themeColor="text1"/>
      <w:sz w:val="20"/>
      <w:szCs w:val="20"/>
    </w:rPr>
  </w:style>
  <w:style w:type="paragraph" w:styleId="a8">
    <w:name w:val="footer"/>
    <w:basedOn w:val="a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Pr>
      <w:rFonts w:cs="Times New Roman"/>
      <w:color w:val="000000" w:themeColor="text1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c">
    <w:name w:val="List Bullet"/>
    <w:basedOn w:val="a"/>
    <w:uiPriority w:val="36"/>
    <w:unhideWhenUsed/>
    <w:qFormat/>
    <w:pPr>
      <w:spacing w:after="120"/>
      <w:contextualSpacing/>
    </w:pPr>
  </w:style>
  <w:style w:type="paragraph" w:customStyle="1" w:styleId="ad">
    <w:name w:val="Раздел"/>
    <w:basedOn w:val="a"/>
    <w:next w:val="a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0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4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0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0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"/>
    <w:next w:val="a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5">
    <w:name w:val="Без интервала Знак"/>
    <w:basedOn w:val="a0"/>
    <w:link w:val="a4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0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0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0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0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0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0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0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4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0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0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5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0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0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5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0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8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6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4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6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6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8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table" w:styleId="2-3">
    <w:name w:val="Medium List 2 Accent 3"/>
    <w:basedOn w:val="a1"/>
    <w:uiPriority w:val="43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DA7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DA7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DA7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DA7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E39B" w:themeColor="accent3" w:themeTint="BF"/>
        <w:left w:val="single" w:sz="8" w:space="0" w:color="DDE39B" w:themeColor="accent3" w:themeTint="BF"/>
        <w:bottom w:val="single" w:sz="8" w:space="0" w:color="DDE39B" w:themeColor="accent3" w:themeTint="BF"/>
        <w:right w:val="single" w:sz="8" w:space="0" w:color="DDE39B" w:themeColor="accent3" w:themeTint="BF"/>
        <w:insideH w:val="single" w:sz="8" w:space="0" w:color="DDE39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</w:style>
  <w:style w:type="table" w:styleId="-30">
    <w:name w:val="Light Grid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  <w:insideH w:val="single" w:sz="8" w:space="0" w:color="D2DA7A" w:themeColor="accent3"/>
        <w:insideV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1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  <w:shd w:val="clear" w:color="auto" w:fill="F3F6DE" w:themeFill="accent3" w:themeFillTint="3F"/>
      </w:tcPr>
    </w:tblStylePr>
    <w:tblStylePr w:type="band2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</w:tcPr>
    </w:tblStylePr>
  </w:style>
  <w:style w:type="table" w:styleId="3-4">
    <w:name w:val="Medium Grid 3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DA7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DA7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CB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CBC" w:themeFill="accent4" w:themeFillTint="7F"/>
      </w:tcPr>
    </w:tblStylePr>
  </w:style>
  <w:style w:type="table" w:styleId="2-6">
    <w:name w:val="Medium Grid 2 Accent 6"/>
    <w:basedOn w:val="a1"/>
    <w:uiPriority w:val="46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E736A" w:themeColor="accent6"/>
        <w:left w:val="single" w:sz="8" w:space="0" w:color="8E736A" w:themeColor="accent6"/>
        <w:bottom w:val="single" w:sz="8" w:space="0" w:color="8E736A" w:themeColor="accent6"/>
        <w:right w:val="single" w:sz="8" w:space="0" w:color="8E736A" w:themeColor="accent6"/>
        <w:insideH w:val="single" w:sz="8" w:space="0" w:color="8E736A" w:themeColor="accent6"/>
        <w:insideV w:val="single" w:sz="8" w:space="0" w:color="8E73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C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E0" w:themeFill="accent6" w:themeFillTint="33"/>
      </w:tcPr>
    </w:tblStylePr>
    <w:tblStylePr w:type="band1Vert">
      <w:tblPr/>
      <w:tcPr>
        <w:shd w:val="clear" w:color="auto" w:fill="C7B8B4" w:themeFill="accent6" w:themeFillTint="7F"/>
      </w:tcPr>
    </w:tblStylePr>
    <w:tblStylePr w:type="band1Horz">
      <w:tblPr/>
      <w:tcPr>
        <w:tcBorders>
          <w:insideH w:val="single" w:sz="6" w:space="0" w:color="8E736A" w:themeColor="accent6"/>
          <w:insideV w:val="single" w:sz="6" w:space="0" w:color="8E736A" w:themeColor="accent6"/>
        </w:tcBorders>
        <w:shd w:val="clear" w:color="auto" w:fill="C7B8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List 2 Accent 4"/>
    <w:basedOn w:val="a1"/>
    <w:uiPriority w:val="44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A7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DA7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A7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DA7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5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Grid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  <w:insideH w:val="single" w:sz="8" w:space="0" w:color="FADA7A" w:themeColor="accent4"/>
        <w:insideV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1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band1Vert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  <w:shd w:val="clear" w:color="auto" w:fill="FDF5DD" w:themeFill="accent4" w:themeFillTint="3F"/>
      </w:tcPr>
    </w:tblStylePr>
    <w:tblStylePr w:type="band2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</w:tcPr>
    </w:tblStylePr>
  </w:style>
  <w:style w:type="paragraph" w:styleId="afff0">
    <w:name w:val="List Paragraph"/>
    <w:basedOn w:val="a"/>
    <w:uiPriority w:val="34"/>
    <w:qFormat/>
    <w:rsid w:val="00E01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"/>
    <w:next w:val="a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basedOn w:val="a"/>
    <w:link w:val="a5"/>
    <w:uiPriority w:val="99"/>
    <w:qFormat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rFonts w:cs="Times New Roman"/>
      <w:color w:val="000000" w:themeColor="text1"/>
      <w:sz w:val="20"/>
      <w:szCs w:val="20"/>
    </w:rPr>
  </w:style>
  <w:style w:type="paragraph" w:styleId="a8">
    <w:name w:val="footer"/>
    <w:basedOn w:val="a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Pr>
      <w:rFonts w:cs="Times New Roman"/>
      <w:color w:val="000000" w:themeColor="text1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c">
    <w:name w:val="List Bullet"/>
    <w:basedOn w:val="a"/>
    <w:uiPriority w:val="36"/>
    <w:unhideWhenUsed/>
    <w:qFormat/>
    <w:pPr>
      <w:spacing w:after="120"/>
      <w:contextualSpacing/>
    </w:pPr>
  </w:style>
  <w:style w:type="paragraph" w:customStyle="1" w:styleId="ad">
    <w:name w:val="Раздел"/>
    <w:basedOn w:val="a"/>
    <w:next w:val="a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0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4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0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0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"/>
    <w:next w:val="a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5">
    <w:name w:val="Без интервала Знак"/>
    <w:basedOn w:val="a0"/>
    <w:link w:val="a4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0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0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0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0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0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0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0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"/>
    <w:next w:val="a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4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0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Название Знак"/>
    <w:basedOn w:val="a0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5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0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0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5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0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8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6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4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6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6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8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styleId="afff">
    <w:name w:val="Normal (Web)"/>
    <w:basedOn w:val="a"/>
    <w:uiPriority w:val="99"/>
    <w:unhideWhenUsed/>
    <w:rsid w:val="004E61CC"/>
    <w:pPr>
      <w:spacing w:before="100" w:beforeAutospacing="1" w:after="119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table" w:styleId="2-3">
    <w:name w:val="Medium List 2 Accent 3"/>
    <w:basedOn w:val="a1"/>
    <w:uiPriority w:val="43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DA7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DA7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DA7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DA7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3">
    <w:name w:val="Medium Shading 1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E39B" w:themeColor="accent3" w:themeTint="BF"/>
        <w:left w:val="single" w:sz="8" w:space="0" w:color="DDE39B" w:themeColor="accent3" w:themeTint="BF"/>
        <w:bottom w:val="single" w:sz="8" w:space="0" w:color="DDE39B" w:themeColor="accent3" w:themeTint="BF"/>
        <w:right w:val="single" w:sz="8" w:space="0" w:color="DDE39B" w:themeColor="accent3" w:themeTint="BF"/>
        <w:insideH w:val="single" w:sz="8" w:space="0" w:color="DDE39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E39B" w:themeColor="accent3" w:themeTint="BF"/>
          <w:left w:val="single" w:sz="8" w:space="0" w:color="DDE39B" w:themeColor="accent3" w:themeTint="BF"/>
          <w:bottom w:val="single" w:sz="8" w:space="0" w:color="DDE39B" w:themeColor="accent3" w:themeTint="BF"/>
          <w:right w:val="single" w:sz="8" w:space="0" w:color="DDE3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List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DA7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</w:style>
  <w:style w:type="table" w:styleId="-30">
    <w:name w:val="Light Grid Accent 3"/>
    <w:basedOn w:val="a1"/>
    <w:uiPriority w:val="43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A7A" w:themeColor="accent3"/>
        <w:left w:val="single" w:sz="8" w:space="0" w:color="D2DA7A" w:themeColor="accent3"/>
        <w:bottom w:val="single" w:sz="8" w:space="0" w:color="D2DA7A" w:themeColor="accent3"/>
        <w:right w:val="single" w:sz="8" w:space="0" w:color="D2DA7A" w:themeColor="accent3"/>
        <w:insideH w:val="single" w:sz="8" w:space="0" w:color="D2DA7A" w:themeColor="accent3"/>
        <w:insideV w:val="single" w:sz="8" w:space="0" w:color="D2DA7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1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H w:val="nil"/>
          <w:insideV w:val="single" w:sz="8" w:space="0" w:color="D2DA7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</w:tcPr>
    </w:tblStylePr>
    <w:tblStylePr w:type="band1Vert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</w:tcBorders>
        <w:shd w:val="clear" w:color="auto" w:fill="F3F6DE" w:themeFill="accent3" w:themeFillTint="3F"/>
      </w:tcPr>
    </w:tblStylePr>
    <w:tblStylePr w:type="band1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  <w:shd w:val="clear" w:color="auto" w:fill="F3F6DE" w:themeFill="accent3" w:themeFillTint="3F"/>
      </w:tcPr>
    </w:tblStylePr>
    <w:tblStylePr w:type="band2Horz">
      <w:tblPr/>
      <w:tcPr>
        <w:tcBorders>
          <w:top w:val="single" w:sz="8" w:space="0" w:color="D2DA7A" w:themeColor="accent3"/>
          <w:left w:val="single" w:sz="8" w:space="0" w:color="D2DA7A" w:themeColor="accent3"/>
          <w:bottom w:val="single" w:sz="8" w:space="0" w:color="D2DA7A" w:themeColor="accent3"/>
          <w:right w:val="single" w:sz="8" w:space="0" w:color="D2DA7A" w:themeColor="accent3"/>
          <w:insideV w:val="single" w:sz="8" w:space="0" w:color="D2DA7A" w:themeColor="accent3"/>
        </w:tcBorders>
      </w:tcPr>
    </w:tblStylePr>
  </w:style>
  <w:style w:type="table" w:styleId="3-4">
    <w:name w:val="Medium Grid 3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A7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DA7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DA7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CB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CBC" w:themeFill="accent4" w:themeFillTint="7F"/>
      </w:tcPr>
    </w:tblStylePr>
  </w:style>
  <w:style w:type="table" w:styleId="2-6">
    <w:name w:val="Medium Grid 2 Accent 6"/>
    <w:basedOn w:val="a1"/>
    <w:uiPriority w:val="46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E736A" w:themeColor="accent6"/>
        <w:left w:val="single" w:sz="8" w:space="0" w:color="8E736A" w:themeColor="accent6"/>
        <w:bottom w:val="single" w:sz="8" w:space="0" w:color="8E736A" w:themeColor="accent6"/>
        <w:right w:val="single" w:sz="8" w:space="0" w:color="8E736A" w:themeColor="accent6"/>
        <w:insideH w:val="single" w:sz="8" w:space="0" w:color="8E736A" w:themeColor="accent6"/>
        <w:insideV w:val="single" w:sz="8" w:space="0" w:color="8E736A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C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E0" w:themeFill="accent6" w:themeFillTint="33"/>
      </w:tcPr>
    </w:tblStylePr>
    <w:tblStylePr w:type="band1Vert">
      <w:tblPr/>
      <w:tcPr>
        <w:shd w:val="clear" w:color="auto" w:fill="C7B8B4" w:themeFill="accent6" w:themeFillTint="7F"/>
      </w:tcPr>
    </w:tblStylePr>
    <w:tblStylePr w:type="band1Horz">
      <w:tblPr/>
      <w:tcPr>
        <w:tcBorders>
          <w:insideH w:val="single" w:sz="6" w:space="0" w:color="8E736A" w:themeColor="accent6"/>
          <w:insideV w:val="single" w:sz="6" w:space="0" w:color="8E736A" w:themeColor="accent6"/>
        </w:tcBorders>
        <w:shd w:val="clear" w:color="auto" w:fill="C7B8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List 2 Accent 4"/>
    <w:basedOn w:val="a1"/>
    <w:uiPriority w:val="44"/>
    <w:rsid w:val="009B6F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A7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DA7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A7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DA7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5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Light Grid Accent 4"/>
    <w:basedOn w:val="a1"/>
    <w:uiPriority w:val="44"/>
    <w:rsid w:val="009B6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DA7A" w:themeColor="accent4"/>
        <w:left w:val="single" w:sz="8" w:space="0" w:color="FADA7A" w:themeColor="accent4"/>
        <w:bottom w:val="single" w:sz="8" w:space="0" w:color="FADA7A" w:themeColor="accent4"/>
        <w:right w:val="single" w:sz="8" w:space="0" w:color="FADA7A" w:themeColor="accent4"/>
        <w:insideH w:val="single" w:sz="8" w:space="0" w:color="FADA7A" w:themeColor="accent4"/>
        <w:insideV w:val="single" w:sz="8" w:space="0" w:color="FADA7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1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H w:val="nil"/>
          <w:insideV w:val="single" w:sz="8" w:space="0" w:color="FADA7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</w:tcPr>
    </w:tblStylePr>
    <w:tblStylePr w:type="band1Vert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</w:tcBorders>
        <w:shd w:val="clear" w:color="auto" w:fill="FDF5DD" w:themeFill="accent4" w:themeFillTint="3F"/>
      </w:tcPr>
    </w:tblStylePr>
    <w:tblStylePr w:type="band1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  <w:shd w:val="clear" w:color="auto" w:fill="FDF5DD" w:themeFill="accent4" w:themeFillTint="3F"/>
      </w:tcPr>
    </w:tblStylePr>
    <w:tblStylePr w:type="band2Horz">
      <w:tblPr/>
      <w:tcPr>
        <w:tcBorders>
          <w:top w:val="single" w:sz="8" w:space="0" w:color="FADA7A" w:themeColor="accent4"/>
          <w:left w:val="single" w:sz="8" w:space="0" w:color="FADA7A" w:themeColor="accent4"/>
          <w:bottom w:val="single" w:sz="8" w:space="0" w:color="FADA7A" w:themeColor="accent4"/>
          <w:right w:val="single" w:sz="8" w:space="0" w:color="FADA7A" w:themeColor="accent4"/>
          <w:insideV w:val="single" w:sz="8" w:space="0" w:color="FADA7A" w:themeColor="accent4"/>
        </w:tcBorders>
      </w:tcPr>
    </w:tblStylePr>
  </w:style>
  <w:style w:type="paragraph" w:styleId="afff0">
    <w:name w:val="List Paragraph"/>
    <w:basedOn w:val="a"/>
    <w:uiPriority w:val="34"/>
    <w:qFormat/>
    <w:rsid w:val="00E0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AppData\Roaming\Microsoft\&#1064;&#1072;&#1073;&#1083;&#1086;&#1085;&#1099;\TP102320439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CFAC291A554577814594FD673B8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CBD232-B565-47DC-A4B2-A241967876B4}"/>
      </w:docPartPr>
      <w:docPartBody>
        <w:p w:rsidR="00B8529B" w:rsidRDefault="008B2BB5">
          <w:pPr>
            <w:pStyle w:val="B4CFAC291A554577814594FD673B8072"/>
          </w:pPr>
          <w:r>
            <w:rPr>
              <w:rStyle w:val="a4"/>
            </w:rPr>
            <w:t>Выберите стандартный блок.</w:t>
          </w:r>
        </w:p>
      </w:docPartBody>
    </w:docPart>
    <w:docPart>
      <w:docPartPr>
        <w:name w:val="9ED48652CE90430EAE2AA7DF910C1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3925C-C423-4FD7-83C8-22F070BED914}"/>
      </w:docPartPr>
      <w:docPartBody>
        <w:p w:rsidR="00B8529B" w:rsidRDefault="008B2BB5">
          <w:pPr>
            <w:pStyle w:val="9ED48652CE90430EAE2AA7DF910C1671"/>
          </w:pPr>
          <w:r>
            <w:t>[Введите свое имя]</w:t>
          </w:r>
        </w:p>
      </w:docPartBody>
    </w:docPart>
    <w:docPart>
      <w:docPartPr>
        <w:name w:val="56F8400792404AA4847A5CD3860D8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6488B8-D1CA-4A18-BB17-3A447EF0BD57}"/>
      </w:docPartPr>
      <w:docPartBody>
        <w:p w:rsidR="00B8529B" w:rsidRDefault="008B2BB5">
          <w:pPr>
            <w:pStyle w:val="56F8400792404AA4847A5CD3860D81D9"/>
          </w:pPr>
          <w:r>
            <w:rPr>
              <w:rStyle w:val="a9"/>
            </w:rPr>
            <w:t>[Введите дату начала работы]</w:t>
          </w:r>
        </w:p>
      </w:docPartBody>
    </w:docPart>
    <w:docPart>
      <w:docPartPr>
        <w:name w:val="C1AA3568F7E74196AB504E89811C97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9973C6-438F-4744-8AA5-69E906B004C9}"/>
      </w:docPartPr>
      <w:docPartBody>
        <w:p w:rsidR="00B8529B" w:rsidRDefault="008B2BB5">
          <w:pPr>
            <w:pStyle w:val="C1AA3568F7E74196AB504E89811C97E9"/>
          </w:pPr>
          <w:r>
            <w:rPr>
              <w:rStyle w:val="a9"/>
            </w:rPr>
            <w:t>[Введите дату окончания работы]</w:t>
          </w:r>
        </w:p>
      </w:docPartBody>
    </w:docPart>
    <w:docPart>
      <w:docPartPr>
        <w:name w:val="7F701B0F9CB34888BC87495948EAC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C191D-1692-4BC2-A8E5-5988442B1386}"/>
      </w:docPartPr>
      <w:docPartBody>
        <w:p w:rsidR="00BF072D" w:rsidRDefault="008B2BB5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B8529B" w:rsidRDefault="008B2BB5">
          <w:pPr>
            <w:pStyle w:val="7F701B0F9CB34888BC87495948EAC6AA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  <w:docPart>
      <w:docPartPr>
        <w:name w:val="E7D17ED7E95C42C8A05F393C7A8366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27575-6E09-4758-A1B7-101C060F155B}"/>
      </w:docPartPr>
      <w:docPartBody>
        <w:p w:rsidR="00B8529B" w:rsidRDefault="00B8529B" w:rsidP="00612E9F">
          <w:pPr>
            <w:pStyle w:val="a"/>
            <w:spacing w:line="240" w:lineRule="auto"/>
          </w:pPr>
          <w:r>
            <w:rPr>
              <w:rStyle w:val="a9"/>
            </w:rPr>
            <w:t xml:space="preserve">[Введите название организации. </w:t>
          </w:r>
        </w:p>
        <w:p w:rsidR="00000000" w:rsidRDefault="00B8529B" w:rsidP="00B8529B">
          <w:pPr>
            <w:pStyle w:val="E7D17ED7E95C42C8A05F393C7A83664F"/>
          </w:pP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 xml:space="preserve">Рекомендации 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hh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Fonts w:cstheme="minorHAnsi"/>
              <w:i/>
              <w:color w:val="FABF8F" w:themeColor="accent6" w:themeTint="99"/>
              <w:sz w:val="18"/>
              <w:szCs w:val="18"/>
              <w:lang w:val="en-US"/>
            </w:rPr>
            <w:t>ru</w:t>
          </w:r>
          <w:r w:rsidRPr="00612E9F">
            <w:rPr>
              <w:rFonts w:cstheme="minorHAnsi"/>
              <w:color w:val="FABF8F" w:themeColor="accent6" w:themeTint="99"/>
              <w:sz w:val="18"/>
              <w:szCs w:val="18"/>
            </w:rPr>
            <w:t xml:space="preserve">: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Есл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и название компании, в которой в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ы работали, неизвестно массовой аудитории,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то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стоит указать 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ее </w:t>
          </w:r>
          <w:r w:rsidRPr="00612E9F"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>сферу деятельности – ООО «Лютик» (ведущая компания по выращиванию и продаже цветов).</w:t>
          </w:r>
          <w:r>
            <w:rPr>
              <w:rFonts w:ascii="Calibri" w:hAnsi="Calibri" w:cs="Calibri"/>
              <w:color w:val="FABF8F" w:themeColor="accent6" w:themeTint="99"/>
              <w:sz w:val="18"/>
              <w:szCs w:val="18"/>
            </w:rPr>
            <w:t xml:space="preserve"> 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 xml:space="preserve">Также, не стоит указывать те места работы, которые не имеют отношение к желаемой должности. О них можно будет в краткой форме рассказать в графе 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«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доп. информация</w:t>
          </w:r>
          <w:r>
            <w:rPr>
              <w:rFonts w:cstheme="minorHAnsi"/>
              <w:color w:val="FABF8F" w:themeColor="accent6" w:themeTint="99"/>
              <w:sz w:val="18"/>
              <w:szCs w:val="18"/>
            </w:rPr>
            <w:t>»</w:t>
          </w:r>
          <w:r w:rsidRPr="00EA1562">
            <w:rPr>
              <w:rFonts w:cstheme="minorHAnsi"/>
              <w:color w:val="FABF8F" w:themeColor="accent6" w:themeTint="99"/>
              <w:sz w:val="18"/>
              <w:szCs w:val="18"/>
            </w:rPr>
            <w:t>.</w:t>
          </w:r>
          <w:r w:rsidRPr="00612E9F">
            <w:rPr>
              <w:rStyle w:val="a9"/>
              <w:rFonts w:cstheme="minorHAnsi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B5"/>
    <w:rsid w:val="008B2BB5"/>
    <w:rsid w:val="009162A4"/>
    <w:rsid w:val="00B8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B4CFAC291A554577814594FD673B8072">
    <w:name w:val="B4CFAC291A554577814594FD673B8072"/>
  </w:style>
  <w:style w:type="paragraph" w:customStyle="1" w:styleId="9ED48652CE90430EAE2AA7DF910C1671">
    <w:name w:val="9ED48652CE90430EAE2AA7DF910C1671"/>
  </w:style>
  <w:style w:type="paragraph" w:customStyle="1" w:styleId="F8CFE3135E77471ABD79E92B783DEEA3">
    <w:name w:val="F8CFE3135E77471ABD79E92B783DEEA3"/>
  </w:style>
  <w:style w:type="paragraph" w:customStyle="1" w:styleId="BA491ED19239409A994C81E03660A229">
    <w:name w:val="BA491ED19239409A994C81E03660A229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D454D4B96054C678FFE1221CA8F56E5">
    <w:name w:val="2D454D4B96054C678FFE1221CA8F56E5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B97B01E076D4421B7C68AC2765456E2">
    <w:name w:val="DB97B01E076D4421B7C68AC2765456E2"/>
  </w:style>
  <w:style w:type="paragraph" w:customStyle="1" w:styleId="a8">
    <w:name w:val="Дата подраздела"/>
    <w:basedOn w:val="a0"/>
    <w:link w:val="a9"/>
    <w:uiPriority w:val="4"/>
    <w:qFormat/>
    <w:rsid w:val="00B8529B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sid w:val="00B8529B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1BAF9C5981A2485E9110AB13FE50C2B1">
    <w:name w:val="1BAF9C5981A2485E9110AB13FE50C2B1"/>
  </w:style>
  <w:style w:type="paragraph" w:customStyle="1" w:styleId="56F8400792404AA4847A5CD3860D81D9">
    <w:name w:val="56F8400792404AA4847A5CD3860D81D9"/>
  </w:style>
  <w:style w:type="paragraph" w:customStyle="1" w:styleId="C1AA3568F7E74196AB504E89811C97E9">
    <w:name w:val="C1AA3568F7E74196AB504E89811C97E9"/>
  </w:style>
  <w:style w:type="paragraph" w:styleId="a">
    <w:name w:val="List Bullet"/>
    <w:basedOn w:val="a0"/>
    <w:uiPriority w:val="36"/>
    <w:unhideWhenUsed/>
    <w:qFormat/>
    <w:rsid w:val="00B8529B"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7F701B0F9CB34888BC87495948EAC6AA">
    <w:name w:val="7F701B0F9CB34888BC87495948EAC6AA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982E3CC52F485F9BEC7449E30C6CFC">
    <w:name w:val="81982E3CC52F485F9BEC7449E30C6CFC"/>
  </w:style>
  <w:style w:type="paragraph" w:customStyle="1" w:styleId="0E3DC4A315604F5B8396D52AB950D9F3">
    <w:name w:val="0E3DC4A315604F5B8396D52AB950D9F3"/>
  </w:style>
  <w:style w:type="paragraph" w:customStyle="1" w:styleId="1C0662DE16904379B796D8663F6A8979">
    <w:name w:val="1C0662DE16904379B796D8663F6A8979"/>
  </w:style>
  <w:style w:type="paragraph" w:customStyle="1" w:styleId="D9BFD5ED698D41289D91FBDE3A254D0F">
    <w:name w:val="D9BFD5ED698D41289D91FBDE3A254D0F"/>
  </w:style>
  <w:style w:type="paragraph" w:customStyle="1" w:styleId="D28C911D914F4B3BB2A0B3BF2C6CCFF7">
    <w:name w:val="D28C911D914F4B3BB2A0B3BF2C6CCFF7"/>
  </w:style>
  <w:style w:type="paragraph" w:customStyle="1" w:styleId="BAB320388ACD4CD7A88D34B03B9B682F">
    <w:name w:val="BAB320388ACD4CD7A88D34B03B9B682F"/>
  </w:style>
  <w:style w:type="paragraph" w:customStyle="1" w:styleId="85D7920D1FD74BDAA5D4B2740814D483">
    <w:name w:val="85D7920D1FD74BDAA5D4B2740814D483"/>
  </w:style>
  <w:style w:type="paragraph" w:customStyle="1" w:styleId="2DB49DDF7353464A837372F6EA3C9A62">
    <w:name w:val="2DB49DDF7353464A837372F6EA3C9A62"/>
  </w:style>
  <w:style w:type="paragraph" w:customStyle="1" w:styleId="811134008D794CA6BA219FF6B0FE2EF0">
    <w:name w:val="811134008D794CA6BA219FF6B0FE2EF0"/>
  </w:style>
  <w:style w:type="paragraph" w:customStyle="1" w:styleId="6DCF66A69D4C45B4A6E9F2C00E143794">
    <w:name w:val="6DCF66A69D4C45B4A6E9F2C00E143794"/>
  </w:style>
  <w:style w:type="paragraph" w:customStyle="1" w:styleId="B1A0718DD74E4F49A59C4245A362B035">
    <w:name w:val="B1A0718DD74E4F49A59C4245A362B035"/>
  </w:style>
  <w:style w:type="paragraph" w:customStyle="1" w:styleId="1B409661DE66453EA822C91F7066BC2B">
    <w:name w:val="1B409661DE66453EA822C91F7066BC2B"/>
  </w:style>
  <w:style w:type="paragraph" w:customStyle="1" w:styleId="0C99CE9738E54FEAAD0E61E7B2D8EB56">
    <w:name w:val="0C99CE9738E54FEAAD0E61E7B2D8EB56"/>
  </w:style>
  <w:style w:type="paragraph" w:customStyle="1" w:styleId="E46D402F20AC45C997A3EEC562E95C9A">
    <w:name w:val="E46D402F20AC45C997A3EEC562E95C9A"/>
  </w:style>
  <w:style w:type="paragraph" w:customStyle="1" w:styleId="270241620ECB43FD92B2B11ECE9FE3D4">
    <w:name w:val="270241620ECB43FD92B2B11ECE9FE3D4"/>
  </w:style>
  <w:style w:type="paragraph" w:customStyle="1" w:styleId="291752258C374FD2A8060FE266D01AEB">
    <w:name w:val="291752258C374FD2A8060FE266D01AEB"/>
  </w:style>
  <w:style w:type="paragraph" w:customStyle="1" w:styleId="D6736C12A32A46B983317DEA800ED0A9">
    <w:name w:val="D6736C12A32A46B983317DEA800ED0A9"/>
  </w:style>
  <w:style w:type="paragraph" w:customStyle="1" w:styleId="04CB9883A54F42C798F1126A101BDDD2">
    <w:name w:val="04CB9883A54F42C798F1126A101BDDD2"/>
  </w:style>
  <w:style w:type="paragraph" w:customStyle="1" w:styleId="5E3E18DA44754074B0B8321D4539EC82">
    <w:name w:val="5E3E18DA44754074B0B8321D4539EC82"/>
  </w:style>
  <w:style w:type="paragraph" w:customStyle="1" w:styleId="AA169C0E428049BB84BD69B8155FB4A6">
    <w:name w:val="AA169C0E428049BB84BD69B8155FB4A6"/>
    <w:rsid w:val="00B8529B"/>
  </w:style>
  <w:style w:type="paragraph" w:customStyle="1" w:styleId="C4AA88CD480845FF88EFD0BFC11E6547">
    <w:name w:val="C4AA88CD480845FF88EFD0BFC11E6547"/>
    <w:rsid w:val="00B8529B"/>
  </w:style>
  <w:style w:type="paragraph" w:customStyle="1" w:styleId="3EB0A31594EC43579EEF5D6A48A9844C">
    <w:name w:val="3EB0A31594EC43579EEF5D6A48A9844C"/>
    <w:rsid w:val="00B8529B"/>
  </w:style>
  <w:style w:type="paragraph" w:customStyle="1" w:styleId="BD6232C944CF42FD94E666C12960F835">
    <w:name w:val="BD6232C944CF42FD94E666C12960F835"/>
    <w:rsid w:val="00B8529B"/>
  </w:style>
  <w:style w:type="paragraph" w:customStyle="1" w:styleId="E7D17ED7E95C42C8A05F393C7A83664F">
    <w:name w:val="E7D17ED7E95C42C8A05F393C7A83664F"/>
    <w:rsid w:val="00B852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unhideWhenUsed/>
    <w:rPr>
      <w:color w:val="808080"/>
    </w:rPr>
  </w:style>
  <w:style w:type="paragraph" w:customStyle="1" w:styleId="B4CFAC291A554577814594FD673B8072">
    <w:name w:val="B4CFAC291A554577814594FD673B8072"/>
  </w:style>
  <w:style w:type="paragraph" w:customStyle="1" w:styleId="9ED48652CE90430EAE2AA7DF910C1671">
    <w:name w:val="9ED48652CE90430EAE2AA7DF910C1671"/>
  </w:style>
  <w:style w:type="paragraph" w:customStyle="1" w:styleId="F8CFE3135E77471ABD79E92B783DEEA3">
    <w:name w:val="F8CFE3135E77471ABD79E92B783DEEA3"/>
  </w:style>
  <w:style w:type="paragraph" w:customStyle="1" w:styleId="BA491ED19239409A994C81E03660A229">
    <w:name w:val="BA491ED19239409A994C81E03660A229"/>
  </w:style>
  <w:style w:type="paragraph" w:customStyle="1" w:styleId="a5">
    <w:name w:val="Текст адреса"/>
    <w:basedOn w:val="a6"/>
    <w:uiPriority w:val="2"/>
    <w:qFormat/>
    <w:pPr>
      <w:spacing w:before="200" w:line="276" w:lineRule="auto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styleId="a6">
    <w:name w:val="No Spacing"/>
    <w:uiPriority w:val="1"/>
    <w:qFormat/>
    <w:pPr>
      <w:spacing w:after="0" w:line="240" w:lineRule="auto"/>
    </w:pPr>
  </w:style>
  <w:style w:type="paragraph" w:customStyle="1" w:styleId="2D454D4B96054C678FFE1221CA8F56E5">
    <w:name w:val="2D454D4B96054C678FFE1221CA8F56E5"/>
  </w:style>
  <w:style w:type="paragraph" w:customStyle="1" w:styleId="a7">
    <w:name w:val="Текст подраздела"/>
    <w:basedOn w:val="a0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B97B01E076D4421B7C68AC2765456E2">
    <w:name w:val="DB97B01E076D4421B7C68AC2765456E2"/>
  </w:style>
  <w:style w:type="paragraph" w:customStyle="1" w:styleId="a8">
    <w:name w:val="Дата подраздела"/>
    <w:basedOn w:val="a0"/>
    <w:link w:val="a9"/>
    <w:uiPriority w:val="4"/>
    <w:qFormat/>
    <w:rsid w:val="00B8529B"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character" w:customStyle="1" w:styleId="a9">
    <w:name w:val="Дата подраздела (знак)"/>
    <w:basedOn w:val="a1"/>
    <w:link w:val="a8"/>
    <w:uiPriority w:val="4"/>
    <w:rsid w:val="00B8529B"/>
    <w:rPr>
      <w:rFonts w:asciiTheme="majorHAnsi" w:eastAsiaTheme="minorHAnsi" w:hAnsiTheme="majorHAnsi" w:cs="Times New Roman"/>
      <w:b/>
      <w:color w:val="4F81BD" w:themeColor="accent1"/>
      <w:sz w:val="18"/>
      <w:szCs w:val="20"/>
    </w:rPr>
  </w:style>
  <w:style w:type="paragraph" w:customStyle="1" w:styleId="1BAF9C5981A2485E9110AB13FE50C2B1">
    <w:name w:val="1BAF9C5981A2485E9110AB13FE50C2B1"/>
  </w:style>
  <w:style w:type="paragraph" w:customStyle="1" w:styleId="56F8400792404AA4847A5CD3860D81D9">
    <w:name w:val="56F8400792404AA4847A5CD3860D81D9"/>
  </w:style>
  <w:style w:type="paragraph" w:customStyle="1" w:styleId="C1AA3568F7E74196AB504E89811C97E9">
    <w:name w:val="C1AA3568F7E74196AB504E89811C97E9"/>
  </w:style>
  <w:style w:type="paragraph" w:styleId="a">
    <w:name w:val="List Bullet"/>
    <w:basedOn w:val="a0"/>
    <w:uiPriority w:val="36"/>
    <w:unhideWhenUsed/>
    <w:qFormat/>
    <w:rsid w:val="00B8529B"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7F701B0F9CB34888BC87495948EAC6AA">
    <w:name w:val="7F701B0F9CB34888BC87495948EAC6AA"/>
  </w:style>
  <w:style w:type="paragraph" w:styleId="aa">
    <w:name w:val="Normal (Web)"/>
    <w:basedOn w:val="a0"/>
    <w:uiPriority w:val="99"/>
    <w:unhideWhenUsed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982E3CC52F485F9BEC7449E30C6CFC">
    <w:name w:val="81982E3CC52F485F9BEC7449E30C6CFC"/>
  </w:style>
  <w:style w:type="paragraph" w:customStyle="1" w:styleId="0E3DC4A315604F5B8396D52AB950D9F3">
    <w:name w:val="0E3DC4A315604F5B8396D52AB950D9F3"/>
  </w:style>
  <w:style w:type="paragraph" w:customStyle="1" w:styleId="1C0662DE16904379B796D8663F6A8979">
    <w:name w:val="1C0662DE16904379B796D8663F6A8979"/>
  </w:style>
  <w:style w:type="paragraph" w:customStyle="1" w:styleId="D9BFD5ED698D41289D91FBDE3A254D0F">
    <w:name w:val="D9BFD5ED698D41289D91FBDE3A254D0F"/>
  </w:style>
  <w:style w:type="paragraph" w:customStyle="1" w:styleId="D28C911D914F4B3BB2A0B3BF2C6CCFF7">
    <w:name w:val="D28C911D914F4B3BB2A0B3BF2C6CCFF7"/>
  </w:style>
  <w:style w:type="paragraph" w:customStyle="1" w:styleId="BAB320388ACD4CD7A88D34B03B9B682F">
    <w:name w:val="BAB320388ACD4CD7A88D34B03B9B682F"/>
  </w:style>
  <w:style w:type="paragraph" w:customStyle="1" w:styleId="85D7920D1FD74BDAA5D4B2740814D483">
    <w:name w:val="85D7920D1FD74BDAA5D4B2740814D483"/>
  </w:style>
  <w:style w:type="paragraph" w:customStyle="1" w:styleId="2DB49DDF7353464A837372F6EA3C9A62">
    <w:name w:val="2DB49DDF7353464A837372F6EA3C9A62"/>
  </w:style>
  <w:style w:type="paragraph" w:customStyle="1" w:styleId="811134008D794CA6BA219FF6B0FE2EF0">
    <w:name w:val="811134008D794CA6BA219FF6B0FE2EF0"/>
  </w:style>
  <w:style w:type="paragraph" w:customStyle="1" w:styleId="6DCF66A69D4C45B4A6E9F2C00E143794">
    <w:name w:val="6DCF66A69D4C45B4A6E9F2C00E143794"/>
  </w:style>
  <w:style w:type="paragraph" w:customStyle="1" w:styleId="B1A0718DD74E4F49A59C4245A362B035">
    <w:name w:val="B1A0718DD74E4F49A59C4245A362B035"/>
  </w:style>
  <w:style w:type="paragraph" w:customStyle="1" w:styleId="1B409661DE66453EA822C91F7066BC2B">
    <w:name w:val="1B409661DE66453EA822C91F7066BC2B"/>
  </w:style>
  <w:style w:type="paragraph" w:customStyle="1" w:styleId="0C99CE9738E54FEAAD0E61E7B2D8EB56">
    <w:name w:val="0C99CE9738E54FEAAD0E61E7B2D8EB56"/>
  </w:style>
  <w:style w:type="paragraph" w:customStyle="1" w:styleId="E46D402F20AC45C997A3EEC562E95C9A">
    <w:name w:val="E46D402F20AC45C997A3EEC562E95C9A"/>
  </w:style>
  <w:style w:type="paragraph" w:customStyle="1" w:styleId="270241620ECB43FD92B2B11ECE9FE3D4">
    <w:name w:val="270241620ECB43FD92B2B11ECE9FE3D4"/>
  </w:style>
  <w:style w:type="paragraph" w:customStyle="1" w:styleId="291752258C374FD2A8060FE266D01AEB">
    <w:name w:val="291752258C374FD2A8060FE266D01AEB"/>
  </w:style>
  <w:style w:type="paragraph" w:customStyle="1" w:styleId="D6736C12A32A46B983317DEA800ED0A9">
    <w:name w:val="D6736C12A32A46B983317DEA800ED0A9"/>
  </w:style>
  <w:style w:type="paragraph" w:customStyle="1" w:styleId="04CB9883A54F42C798F1126A101BDDD2">
    <w:name w:val="04CB9883A54F42C798F1126A101BDDD2"/>
  </w:style>
  <w:style w:type="paragraph" w:customStyle="1" w:styleId="5E3E18DA44754074B0B8321D4539EC82">
    <w:name w:val="5E3E18DA44754074B0B8321D4539EC82"/>
  </w:style>
  <w:style w:type="paragraph" w:customStyle="1" w:styleId="AA169C0E428049BB84BD69B8155FB4A6">
    <w:name w:val="AA169C0E428049BB84BD69B8155FB4A6"/>
    <w:rsid w:val="00B8529B"/>
  </w:style>
  <w:style w:type="paragraph" w:customStyle="1" w:styleId="C4AA88CD480845FF88EFD0BFC11E6547">
    <w:name w:val="C4AA88CD480845FF88EFD0BFC11E6547"/>
    <w:rsid w:val="00B8529B"/>
  </w:style>
  <w:style w:type="paragraph" w:customStyle="1" w:styleId="3EB0A31594EC43579EEF5D6A48A9844C">
    <w:name w:val="3EB0A31594EC43579EEF5D6A48A9844C"/>
    <w:rsid w:val="00B8529B"/>
  </w:style>
  <w:style w:type="paragraph" w:customStyle="1" w:styleId="BD6232C944CF42FD94E666C12960F835">
    <w:name w:val="BD6232C944CF42FD94E666C12960F835"/>
    <w:rsid w:val="00B8529B"/>
  </w:style>
  <w:style w:type="paragraph" w:customStyle="1" w:styleId="E7D17ED7E95C42C8A05F393C7A83664F">
    <w:name w:val="E7D17ED7E95C42C8A05F393C7A83664F"/>
    <w:rsid w:val="00B85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14C90AB-E446-4F83-9B7E-115761F8D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889D1-15B3-47B2-A95D-CECA2FDA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TP102320439_template</Template>
  <TotalTime>164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HH</vt:lpstr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HH</dc:title>
  <dc:creator>Судакова Александра Сергеевна</dc:creator>
  <cp:lastModifiedBy>Intel</cp:lastModifiedBy>
  <cp:revision>6</cp:revision>
  <cp:lastPrinted>2018-02-02T20:07:00Z</cp:lastPrinted>
  <dcterms:created xsi:type="dcterms:W3CDTF">2018-02-02T17:24:00Z</dcterms:created>
  <dcterms:modified xsi:type="dcterms:W3CDTF">2018-02-02T20:08:00Z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TC023204409991</vt:lpwstr>
  </property>
</Properties>
</file>